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14" w:rsidRDefault="002E4114" w:rsidP="002E4114">
      <w:r>
        <w:pict>
          <v:rect id="_x0000_i1025" style="width:0;height:1.5pt" o:hralign="center" o:hrstd="t" o:hr="t" fillcolor="#a0a0a0" stroked="f"/>
        </w:pict>
      </w:r>
    </w:p>
    <w:p w:rsidR="002E4114" w:rsidRDefault="002E4114" w:rsidP="002E4114">
      <w:pPr>
        <w:pStyle w:val="Heading1"/>
      </w:pPr>
      <w:r>
        <w:t>Restful API DEV - API Specification</w:t>
      </w:r>
    </w:p>
    <w:p w:rsidR="002E4114" w:rsidRDefault="002E4114" w:rsidP="002E4114">
      <w:pPr>
        <w:pStyle w:val="Heading2"/>
      </w:pPr>
      <w:r>
        <w:t>Base URL</w:t>
      </w:r>
    </w:p>
    <w:p w:rsidR="002E4114" w:rsidRDefault="002E4114" w:rsidP="002E4114">
      <w:pPr>
        <w:pStyle w:val="my-2"/>
      </w:pPr>
      <w:r>
        <w:rPr>
          <w:rStyle w:val="HTMLCode"/>
          <w:rFonts w:eastAsiaTheme="majorEastAsia"/>
        </w:rPr>
        <w:t>https://api.restful-api.dev</w:t>
      </w:r>
    </w:p>
    <w:p w:rsidR="002E4114" w:rsidRDefault="002E4114" w:rsidP="002E4114">
      <w:r>
        <w:pict>
          <v:rect id="_x0000_i1026" style="width:0;height:1.5pt" o:hralign="center" o:hrstd="t" o:hr="t" fillcolor="#a0a0a0" stroked="f"/>
        </w:pict>
      </w:r>
    </w:p>
    <w:p w:rsidR="002E4114" w:rsidRDefault="002E4114" w:rsidP="002E4114">
      <w:pPr>
        <w:pStyle w:val="Heading2"/>
      </w:pPr>
      <w:r>
        <w:t>Endpoints</w:t>
      </w:r>
    </w:p>
    <w:p w:rsidR="002E4114" w:rsidRDefault="002E4114" w:rsidP="002E4114">
      <w:pPr>
        <w:pStyle w:val="Heading2"/>
      </w:pPr>
      <w:r>
        <w:t>1. Get Object by ID</w:t>
      </w:r>
    </w:p>
    <w:p w:rsidR="002E4114" w:rsidRDefault="002E4114" w:rsidP="002E4114">
      <w:pPr>
        <w:pStyle w:val="my-2"/>
        <w:numPr>
          <w:ilvl w:val="0"/>
          <w:numId w:val="10"/>
        </w:numPr>
      </w:pPr>
      <w:r>
        <w:rPr>
          <w:rStyle w:val="Strong"/>
        </w:rPr>
        <w:t>Method:</w:t>
      </w:r>
      <w:r>
        <w:t xml:space="preserve"> GET</w:t>
      </w:r>
    </w:p>
    <w:p w:rsidR="002E4114" w:rsidRDefault="002E4114" w:rsidP="002E4114">
      <w:pPr>
        <w:pStyle w:val="my-2"/>
        <w:numPr>
          <w:ilvl w:val="0"/>
          <w:numId w:val="10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  <w:rFonts w:eastAsiaTheme="majorEastAsia"/>
        </w:rPr>
        <w:t>/objects/{id}</w:t>
      </w:r>
    </w:p>
    <w:p w:rsidR="002E4114" w:rsidRDefault="002E4114" w:rsidP="002E4114">
      <w:pPr>
        <w:pStyle w:val="my-2"/>
        <w:numPr>
          <w:ilvl w:val="0"/>
          <w:numId w:val="10"/>
        </w:numPr>
      </w:pPr>
      <w:r>
        <w:rPr>
          <w:rStyle w:val="Strong"/>
        </w:rPr>
        <w:t>Description:</w:t>
      </w:r>
      <w:r>
        <w:t xml:space="preserve"> Fetches a single object by its unique ID.</w:t>
      </w:r>
    </w:p>
    <w:p w:rsidR="002E4114" w:rsidRDefault="002E4114" w:rsidP="002E4114">
      <w:pPr>
        <w:pStyle w:val="my-2"/>
        <w:numPr>
          <w:ilvl w:val="0"/>
          <w:numId w:val="10"/>
        </w:numPr>
      </w:pPr>
      <w:r>
        <w:rPr>
          <w:rStyle w:val="Strong"/>
        </w:rPr>
        <w:t>URL Parameters:</w:t>
      </w:r>
    </w:p>
    <w:p w:rsidR="002E4114" w:rsidRDefault="002E4114" w:rsidP="002E4114">
      <w:pPr>
        <w:pStyle w:val="my-2"/>
        <w:numPr>
          <w:ilvl w:val="1"/>
          <w:numId w:val="10"/>
        </w:numPr>
      </w:pPr>
      <w:r>
        <w:rPr>
          <w:rStyle w:val="HTMLCode"/>
          <w:rFonts w:eastAsiaTheme="majorEastAsia"/>
        </w:rPr>
        <w:t>id</w:t>
      </w:r>
      <w:r>
        <w:t xml:space="preserve"> (string) — The unique identifier of the object to retrieve.</w:t>
      </w:r>
    </w:p>
    <w:p w:rsidR="002E4114" w:rsidRDefault="002E4114" w:rsidP="002E4114">
      <w:pPr>
        <w:pStyle w:val="my-2"/>
        <w:numPr>
          <w:ilvl w:val="0"/>
          <w:numId w:val="10"/>
        </w:numPr>
      </w:pPr>
      <w:r>
        <w:rPr>
          <w:rStyle w:val="Strong"/>
        </w:rPr>
        <w:t>Request Body:</w:t>
      </w:r>
      <w:r>
        <w:t xml:space="preserve"> None</w:t>
      </w:r>
    </w:p>
    <w:p w:rsidR="002E4114" w:rsidRDefault="002E4114" w:rsidP="002E4114">
      <w:pPr>
        <w:pStyle w:val="my-2"/>
        <w:numPr>
          <w:ilvl w:val="0"/>
          <w:numId w:val="10"/>
        </w:numPr>
      </w:pPr>
      <w:r>
        <w:rPr>
          <w:rStyle w:val="Strong"/>
        </w:rPr>
        <w:t>Response:</w:t>
      </w:r>
    </w:p>
    <w:p w:rsidR="002E4114" w:rsidRDefault="002E4114" w:rsidP="002E4114">
      <w:pPr>
        <w:pStyle w:val="my-2"/>
        <w:numPr>
          <w:ilvl w:val="1"/>
          <w:numId w:val="10"/>
        </w:numPr>
      </w:pPr>
      <w:r>
        <w:rPr>
          <w:rStyle w:val="Strong"/>
        </w:rPr>
        <w:t>200 OK:</w:t>
      </w:r>
      <w:r>
        <w:t xml:space="preserve"> Returns the object data in JSON format.</w:t>
      </w:r>
    </w:p>
    <w:p w:rsidR="002E4114" w:rsidRDefault="002E4114" w:rsidP="002E4114">
      <w:pPr>
        <w:pStyle w:val="my-2"/>
        <w:numPr>
          <w:ilvl w:val="1"/>
          <w:numId w:val="10"/>
        </w:numPr>
      </w:pPr>
      <w:r>
        <w:rPr>
          <w:rStyle w:val="Strong"/>
        </w:rPr>
        <w:t>404 Not Found:</w:t>
      </w:r>
      <w:r>
        <w:t xml:space="preserve"> If the object with specified ID does not exist.</w:t>
      </w:r>
    </w:p>
    <w:p w:rsidR="002E4114" w:rsidRDefault="002E4114" w:rsidP="002E4114">
      <w:pPr>
        <w:pStyle w:val="my-2"/>
      </w:pPr>
      <w:r>
        <w:rPr>
          <w:rStyle w:val="Strong"/>
        </w:rPr>
        <w:t>Sample Response:</w:t>
      </w:r>
    </w:p>
    <w:p w:rsidR="002E4114" w:rsidRDefault="002E4114" w:rsidP="002E4114">
      <w:pPr>
        <w:pStyle w:val="HTMLPreformatted"/>
      </w:pPr>
      <w:r>
        <w:t>json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"id":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"4"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"name":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"Apple iPhone 11, 64GB"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"data":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"price":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DE935F"/>
        </w:rPr>
        <w:t>389.99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"color":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"Purple"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r>
        <w:pict>
          <v:rect id="_x0000_i1027" style="width:0;height:1.5pt" o:hralign="center" o:hrstd="t" o:hr="t" fillcolor="#a0a0a0" stroked="f"/>
        </w:pict>
      </w:r>
    </w:p>
    <w:p w:rsidR="002E4114" w:rsidRDefault="002E4114" w:rsidP="002E4114">
      <w:pPr>
        <w:pStyle w:val="Heading2"/>
      </w:pPr>
      <w:r>
        <w:t>2. Create a New Object</w:t>
      </w:r>
    </w:p>
    <w:p w:rsidR="002E4114" w:rsidRDefault="002E4114" w:rsidP="002E4114">
      <w:pPr>
        <w:pStyle w:val="my-2"/>
        <w:numPr>
          <w:ilvl w:val="0"/>
          <w:numId w:val="11"/>
        </w:numPr>
      </w:pPr>
      <w:r>
        <w:rPr>
          <w:rStyle w:val="Strong"/>
        </w:rPr>
        <w:t>Method:</w:t>
      </w:r>
      <w:r>
        <w:t xml:space="preserve"> POST</w:t>
      </w:r>
    </w:p>
    <w:p w:rsidR="002E4114" w:rsidRDefault="002E4114" w:rsidP="002E4114">
      <w:pPr>
        <w:pStyle w:val="my-2"/>
        <w:numPr>
          <w:ilvl w:val="0"/>
          <w:numId w:val="11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  <w:rFonts w:eastAsiaTheme="majorEastAsia"/>
        </w:rPr>
        <w:t>/objects</w:t>
      </w:r>
    </w:p>
    <w:p w:rsidR="002E4114" w:rsidRDefault="002E4114" w:rsidP="002E4114">
      <w:pPr>
        <w:pStyle w:val="my-2"/>
        <w:numPr>
          <w:ilvl w:val="0"/>
          <w:numId w:val="11"/>
        </w:numPr>
      </w:pPr>
      <w:r>
        <w:rPr>
          <w:rStyle w:val="Strong"/>
        </w:rPr>
        <w:t>Description:</w:t>
      </w:r>
      <w:r>
        <w:t xml:space="preserve"> Creates a new object with a customizable set of attributes.</w:t>
      </w:r>
    </w:p>
    <w:p w:rsidR="002E4114" w:rsidRDefault="002E4114" w:rsidP="002E4114">
      <w:pPr>
        <w:pStyle w:val="my-2"/>
        <w:numPr>
          <w:ilvl w:val="0"/>
          <w:numId w:val="11"/>
        </w:numPr>
      </w:pPr>
      <w:r>
        <w:rPr>
          <w:rStyle w:val="Strong"/>
        </w:rPr>
        <w:t>Request Body:</w:t>
      </w:r>
      <w:r>
        <w:t xml:space="preserve"> JSON object with the following structure:</w:t>
      </w:r>
    </w:p>
    <w:p w:rsidR="002E4114" w:rsidRDefault="002E4114" w:rsidP="002E4114">
      <w:pPr>
        <w:pStyle w:val="HTMLPreformatted"/>
      </w:pPr>
      <w:r>
        <w:t>json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"name":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"Apple iPad Air"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lastRenderedPageBreak/>
        <w:t xml:space="preserve">  </w:t>
      </w:r>
      <w:r>
        <w:rPr>
          <w:rStyle w:val="token"/>
          <w:rFonts w:ascii="inherit" w:eastAsiaTheme="majorEastAsia" w:hAnsi="inherit"/>
          <w:color w:val="C5C8C6"/>
        </w:rPr>
        <w:t>"data":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"Generation":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"4th"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"Price":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"519.99"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"Capacity":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"256 GB"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pPr>
        <w:pStyle w:val="my-2"/>
        <w:numPr>
          <w:ilvl w:val="0"/>
          <w:numId w:val="12"/>
        </w:numPr>
      </w:pPr>
      <w:r>
        <w:rPr>
          <w:rStyle w:val="Strong"/>
        </w:rPr>
        <w:t>Response:</w:t>
      </w:r>
    </w:p>
    <w:p w:rsidR="002E4114" w:rsidRDefault="002E4114" w:rsidP="002E4114">
      <w:pPr>
        <w:pStyle w:val="my-2"/>
        <w:numPr>
          <w:ilvl w:val="1"/>
          <w:numId w:val="12"/>
        </w:numPr>
      </w:pPr>
      <w:r>
        <w:rPr>
          <w:rStyle w:val="Strong"/>
        </w:rPr>
        <w:t>201 Created:</w:t>
      </w:r>
      <w:r>
        <w:t xml:space="preserve"> Returns the created object including the generated ID and creation timestamp.</w:t>
      </w:r>
    </w:p>
    <w:p w:rsidR="002E4114" w:rsidRDefault="002E4114" w:rsidP="002E4114">
      <w:pPr>
        <w:pStyle w:val="my-2"/>
      </w:pPr>
      <w:r>
        <w:rPr>
          <w:rStyle w:val="Strong"/>
        </w:rPr>
        <w:t>Sample Response:</w:t>
      </w:r>
    </w:p>
    <w:p w:rsidR="002E4114" w:rsidRDefault="002E4114" w:rsidP="002E4114">
      <w:pPr>
        <w:pStyle w:val="HTMLPreformatted"/>
      </w:pPr>
      <w:r>
        <w:t>json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"id":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"ff8081819782e69e01996cf0c9cd6d20"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"name":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"Apple iPad Air"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</w:t>
      </w:r>
      <w:proofErr w:type="spellStart"/>
      <w:r>
        <w:rPr>
          <w:rStyle w:val="token"/>
          <w:rFonts w:ascii="inherit" w:eastAsiaTheme="majorEastAsia" w:hAnsi="inherit"/>
          <w:color w:val="C5C8C6"/>
        </w:rPr>
        <w:t>createdAt</w:t>
      </w:r>
      <w:proofErr w:type="spellEnd"/>
      <w:r>
        <w:rPr>
          <w:rStyle w:val="token"/>
          <w:rFonts w:ascii="inherit" w:eastAsiaTheme="majorEastAsia" w:hAnsi="inherit"/>
          <w:color w:val="C5C8C6"/>
        </w:rPr>
        <w:t>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"2025-09-21T15:42:23.693+00:00"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"data":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"Generation":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"4th"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"Price":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"519.99"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"Capacity":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"256 GB"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r>
        <w:pict>
          <v:rect id="_x0000_i1028" style="width:0;height:1.5pt" o:hralign="center" o:hrstd="t" o:hr="t" fillcolor="#a0a0a0" stroked="f"/>
        </w:pict>
      </w:r>
    </w:p>
    <w:p w:rsidR="002E4114" w:rsidRDefault="002E4114" w:rsidP="002E4114">
      <w:pPr>
        <w:pStyle w:val="Heading2"/>
      </w:pPr>
      <w:r>
        <w:t>3. Update an Existing Object by ID</w:t>
      </w:r>
    </w:p>
    <w:p w:rsidR="002E4114" w:rsidRDefault="002E4114" w:rsidP="002E4114">
      <w:pPr>
        <w:pStyle w:val="my-2"/>
        <w:numPr>
          <w:ilvl w:val="0"/>
          <w:numId w:val="13"/>
        </w:numPr>
      </w:pPr>
      <w:r>
        <w:rPr>
          <w:rStyle w:val="Strong"/>
        </w:rPr>
        <w:t>Method:</w:t>
      </w:r>
      <w:r>
        <w:t xml:space="preserve"> PUT</w:t>
      </w:r>
    </w:p>
    <w:p w:rsidR="002E4114" w:rsidRDefault="002E4114" w:rsidP="002E4114">
      <w:pPr>
        <w:pStyle w:val="my-2"/>
        <w:numPr>
          <w:ilvl w:val="0"/>
          <w:numId w:val="13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  <w:rFonts w:eastAsiaTheme="majorEastAsia"/>
        </w:rPr>
        <w:t>/objects/{id}</w:t>
      </w:r>
    </w:p>
    <w:p w:rsidR="002E4114" w:rsidRDefault="002E4114" w:rsidP="002E4114">
      <w:pPr>
        <w:pStyle w:val="my-2"/>
        <w:numPr>
          <w:ilvl w:val="0"/>
          <w:numId w:val="13"/>
        </w:numPr>
      </w:pPr>
      <w:r>
        <w:rPr>
          <w:rStyle w:val="Strong"/>
        </w:rPr>
        <w:t>Description:</w:t>
      </w:r>
      <w:r>
        <w:t xml:space="preserve"> Updates an object by providing a full new representation of the object. Some IDs may be reserved and cannot be updated (e.g., </w:t>
      </w:r>
      <w:r>
        <w:rPr>
          <w:rStyle w:val="HTMLCode"/>
          <w:rFonts w:eastAsiaTheme="majorEastAsia"/>
        </w:rPr>
        <w:t>id=6</w:t>
      </w:r>
      <w:r>
        <w:t>).</w:t>
      </w:r>
    </w:p>
    <w:p w:rsidR="002E4114" w:rsidRDefault="002E4114" w:rsidP="002E4114">
      <w:pPr>
        <w:pStyle w:val="my-2"/>
        <w:numPr>
          <w:ilvl w:val="0"/>
          <w:numId w:val="13"/>
        </w:numPr>
      </w:pPr>
      <w:r>
        <w:rPr>
          <w:rStyle w:val="Strong"/>
        </w:rPr>
        <w:t>URL Parameters:</w:t>
      </w:r>
    </w:p>
    <w:p w:rsidR="002E4114" w:rsidRDefault="002E4114" w:rsidP="002E4114">
      <w:pPr>
        <w:pStyle w:val="my-2"/>
        <w:numPr>
          <w:ilvl w:val="1"/>
          <w:numId w:val="13"/>
        </w:numPr>
      </w:pPr>
      <w:r>
        <w:rPr>
          <w:rStyle w:val="HTMLCode"/>
          <w:rFonts w:eastAsiaTheme="majorEastAsia"/>
        </w:rPr>
        <w:t>id</w:t>
      </w:r>
      <w:r>
        <w:t xml:space="preserve"> (string) — The unique identifier of the object to update.</w:t>
      </w:r>
    </w:p>
    <w:p w:rsidR="002E4114" w:rsidRDefault="002E4114" w:rsidP="002E4114">
      <w:pPr>
        <w:pStyle w:val="my-2"/>
        <w:numPr>
          <w:ilvl w:val="0"/>
          <w:numId w:val="13"/>
        </w:numPr>
      </w:pPr>
      <w:r>
        <w:rPr>
          <w:rStyle w:val="Strong"/>
        </w:rPr>
        <w:t>Request Body:</w:t>
      </w:r>
      <w:r>
        <w:t xml:space="preserve"> JSON object with the following structure:</w:t>
      </w:r>
    </w:p>
    <w:p w:rsidR="002E4114" w:rsidRDefault="002E4114" w:rsidP="002E4114">
      <w:pPr>
        <w:pStyle w:val="HTMLPreformatted"/>
      </w:pPr>
      <w:r>
        <w:t>json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"name":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 xml:space="preserve">"Apple </w:t>
      </w:r>
      <w:proofErr w:type="spellStart"/>
      <w:r>
        <w:rPr>
          <w:rStyle w:val="token"/>
          <w:rFonts w:ascii="inherit" w:eastAsiaTheme="majorEastAsia" w:hAnsi="inherit"/>
          <w:color w:val="B5BD68"/>
        </w:rPr>
        <w:t>AirPods</w:t>
      </w:r>
      <w:proofErr w:type="spellEnd"/>
      <w:r>
        <w:rPr>
          <w:rStyle w:val="token"/>
          <w:rFonts w:ascii="inherit" w:eastAsiaTheme="majorEastAsia" w:hAnsi="inherit"/>
          <w:color w:val="B5BD68"/>
        </w:rPr>
        <w:t>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"data":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C5C8C6"/>
        </w:rPr>
        <w:t>{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"color":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"white"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"generation":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B5BD68"/>
        </w:rPr>
        <w:t>"3rd"</w:t>
      </w:r>
      <w:r>
        <w:rPr>
          <w:rStyle w:val="token"/>
          <w:rFonts w:ascii="inherit" w:eastAsiaTheme="majorEastAsia" w:hAnsi="inherit"/>
          <w:color w:val="C5C8C6"/>
        </w:rPr>
        <w:t>,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  </w:t>
      </w:r>
      <w:r>
        <w:rPr>
          <w:rStyle w:val="token"/>
          <w:rFonts w:ascii="inherit" w:eastAsiaTheme="majorEastAsia" w:hAnsi="inherit"/>
          <w:color w:val="C5C8C6"/>
        </w:rPr>
        <w:t>"price":</w:t>
      </w:r>
      <w:r>
        <w:rPr>
          <w:rStyle w:val="HTMLCode"/>
          <w:rFonts w:ascii="inherit" w:eastAsiaTheme="majorEastAsia" w:hAnsi="inherit"/>
          <w:color w:val="C5C8C6"/>
        </w:rPr>
        <w:t xml:space="preserve"> </w:t>
      </w:r>
      <w:r>
        <w:rPr>
          <w:rStyle w:val="token"/>
          <w:rFonts w:ascii="inherit" w:eastAsiaTheme="majorEastAsia" w:hAnsi="inherit"/>
          <w:color w:val="DE935F"/>
        </w:rPr>
        <w:t>135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HTMLCode"/>
          <w:rFonts w:ascii="inherit" w:eastAsiaTheme="majorEastAsia" w:hAnsi="inherit"/>
          <w:color w:val="C5C8C6"/>
        </w:rPr>
        <w:t xml:space="preserve">  </w:t>
      </w: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pPr>
        <w:pStyle w:val="HTMLPreformatted"/>
        <w:rPr>
          <w:rStyle w:val="HTMLCode"/>
          <w:rFonts w:ascii="inherit" w:eastAsiaTheme="majorEastAsia" w:hAnsi="inherit"/>
          <w:color w:val="C5C8C6"/>
        </w:rPr>
      </w:pPr>
      <w:r>
        <w:rPr>
          <w:rStyle w:val="token"/>
          <w:rFonts w:ascii="inherit" w:eastAsiaTheme="majorEastAsia" w:hAnsi="inherit"/>
          <w:color w:val="C5C8C6"/>
        </w:rPr>
        <w:t>}</w:t>
      </w:r>
    </w:p>
    <w:p w:rsidR="002E4114" w:rsidRDefault="002E4114" w:rsidP="002E4114">
      <w:pPr>
        <w:pStyle w:val="my-2"/>
        <w:numPr>
          <w:ilvl w:val="0"/>
          <w:numId w:val="14"/>
        </w:numPr>
      </w:pPr>
      <w:r>
        <w:rPr>
          <w:rStyle w:val="Strong"/>
        </w:rPr>
        <w:t>Response:</w:t>
      </w:r>
    </w:p>
    <w:p w:rsidR="002E4114" w:rsidRDefault="002E4114" w:rsidP="002E4114">
      <w:pPr>
        <w:pStyle w:val="my-2"/>
        <w:numPr>
          <w:ilvl w:val="1"/>
          <w:numId w:val="14"/>
        </w:numPr>
      </w:pPr>
      <w:r>
        <w:rPr>
          <w:rStyle w:val="Strong"/>
        </w:rPr>
        <w:t>200 OK:</w:t>
      </w:r>
      <w:r>
        <w:t xml:space="preserve"> Returns the updated object.</w:t>
      </w:r>
    </w:p>
    <w:p w:rsidR="002E4114" w:rsidRDefault="002E4114" w:rsidP="002E4114">
      <w:pPr>
        <w:pStyle w:val="my-2"/>
        <w:numPr>
          <w:ilvl w:val="1"/>
          <w:numId w:val="14"/>
        </w:numPr>
      </w:pPr>
      <w:r>
        <w:rPr>
          <w:rStyle w:val="Strong"/>
        </w:rPr>
        <w:t>400 Bad Request:</w:t>
      </w:r>
      <w:r>
        <w:t xml:space="preserve"> If trying to update a reserved ID or invalid data.</w:t>
      </w:r>
    </w:p>
    <w:p w:rsidR="002E4114" w:rsidRDefault="002E4114" w:rsidP="002E4114">
      <w:pPr>
        <w:pStyle w:val="my-2"/>
      </w:pPr>
      <w:r>
        <w:rPr>
          <w:rStyle w:val="Strong"/>
        </w:rPr>
        <w:lastRenderedPageBreak/>
        <w:t>Note:</w:t>
      </w:r>
      <w:r>
        <w:t xml:space="preserve"> Some object IDs are reserved and cannot be overridden. In that case, create a new object via POST and update the new object's ID.</w:t>
      </w:r>
    </w:p>
    <w:p w:rsidR="002E4114" w:rsidRDefault="002E4114" w:rsidP="002E4114">
      <w:r>
        <w:pict>
          <v:rect id="_x0000_i1029" style="width:0;height:1.5pt" o:hralign="center" o:hrstd="t" o:hr="t" fillcolor="#a0a0a0" stroked="f"/>
        </w:pict>
      </w:r>
    </w:p>
    <w:p w:rsidR="002E4114" w:rsidRDefault="002E4114" w:rsidP="002E4114">
      <w:pPr>
        <w:pStyle w:val="Heading2"/>
      </w:pPr>
      <w:r>
        <w:t>Data Model</w:t>
      </w:r>
    </w:p>
    <w:p w:rsidR="002E4114" w:rsidRDefault="002E4114" w:rsidP="002E4114">
      <w:pPr>
        <w:pStyle w:val="Heading2"/>
      </w:pPr>
      <w:r>
        <w:t>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635"/>
        <w:gridCol w:w="4632"/>
      </w:tblGrid>
      <w:tr w:rsidR="002E4114" w:rsidTr="002E4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4114" w:rsidRDefault="002E4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E4114" w:rsidTr="002E4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114" w:rsidRDefault="002E4114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Unique identifier of the object</w:t>
            </w:r>
          </w:p>
        </w:tc>
      </w:tr>
      <w:tr w:rsidR="002E4114" w:rsidTr="002E4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114" w:rsidRDefault="002E411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Name/title of the object</w:t>
            </w:r>
          </w:p>
        </w:tc>
      </w:tr>
      <w:tr w:rsidR="002E4114" w:rsidTr="002E4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114" w:rsidRDefault="002E4114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object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Custom JSON data with flexible attributes</w:t>
            </w:r>
          </w:p>
        </w:tc>
      </w:tr>
      <w:tr w:rsidR="002E4114" w:rsidTr="002E4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114" w:rsidRDefault="002E4114"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ISO timestamp when the object was created</w:t>
            </w:r>
          </w:p>
        </w:tc>
      </w:tr>
      <w:tr w:rsidR="002E4114" w:rsidTr="002E4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114" w:rsidRDefault="002E4114"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2E4114" w:rsidRDefault="002E4114">
            <w:r>
              <w:t>ISO timestamp when the object was last updated</w:t>
            </w:r>
          </w:p>
        </w:tc>
      </w:tr>
    </w:tbl>
    <w:p w:rsidR="002E4114" w:rsidRDefault="002E4114" w:rsidP="002E4114">
      <w:pPr>
        <w:pStyle w:val="Heading2"/>
      </w:pPr>
      <w:r>
        <w:t>Data Attribute Object</w:t>
      </w:r>
    </w:p>
    <w:p w:rsidR="002E4114" w:rsidRDefault="002E4114" w:rsidP="002E4114">
      <w:pPr>
        <w:pStyle w:val="my-2"/>
        <w:numPr>
          <w:ilvl w:val="0"/>
          <w:numId w:val="15"/>
        </w:numPr>
      </w:pPr>
      <w:r>
        <w:t xml:space="preserve">The </w:t>
      </w:r>
      <w:r>
        <w:rPr>
          <w:rStyle w:val="HTMLCode"/>
          <w:rFonts w:eastAsiaTheme="majorEastAsia"/>
        </w:rPr>
        <w:t>data</w:t>
      </w:r>
      <w:r>
        <w:t xml:space="preserve"> field is a JSON object with flexible key-value pairs.</w:t>
      </w:r>
    </w:p>
    <w:p w:rsidR="002E4114" w:rsidRDefault="002E4114" w:rsidP="002E4114">
      <w:pPr>
        <w:pStyle w:val="my-2"/>
        <w:numPr>
          <w:ilvl w:val="0"/>
          <w:numId w:val="15"/>
        </w:numPr>
      </w:pPr>
      <w:r>
        <w:t>The keys and values can be of various data types (string, number, etc.) depending on the custom data for each object.</w:t>
      </w:r>
    </w:p>
    <w:p w:rsidR="002E4114" w:rsidRDefault="002E4114" w:rsidP="002E4114">
      <w:r>
        <w:pict>
          <v:rect id="_x0000_i1030" style="width:0;height:1.5pt" o:hralign="center" o:hrstd="t" o:hr="t" fillcolor="#a0a0a0" stroked="f"/>
        </w:pict>
      </w:r>
    </w:p>
    <w:p w:rsidR="002E4114" w:rsidRDefault="002E4114" w:rsidP="002E4114">
      <w:pPr>
        <w:pStyle w:val="Heading2"/>
      </w:pPr>
      <w:r>
        <w:t>Usage Notes</w:t>
      </w:r>
    </w:p>
    <w:p w:rsidR="002E4114" w:rsidRDefault="002E4114" w:rsidP="002E4114">
      <w:pPr>
        <w:pStyle w:val="my-2"/>
        <w:numPr>
          <w:ilvl w:val="0"/>
          <w:numId w:val="16"/>
        </w:numPr>
      </w:pPr>
      <w:r>
        <w:t>Use the GET endpoint to fetch existing objects by their ID.</w:t>
      </w:r>
    </w:p>
    <w:p w:rsidR="002E4114" w:rsidRDefault="002E4114" w:rsidP="002E4114">
      <w:pPr>
        <w:pStyle w:val="my-2"/>
        <w:numPr>
          <w:ilvl w:val="0"/>
          <w:numId w:val="16"/>
        </w:numPr>
      </w:pPr>
      <w:r>
        <w:t>Use the POST endpoint to create new objects with your own set of attributes.</w:t>
      </w:r>
    </w:p>
    <w:p w:rsidR="002E4114" w:rsidRDefault="002E4114" w:rsidP="002E4114">
      <w:pPr>
        <w:pStyle w:val="my-2"/>
        <w:numPr>
          <w:ilvl w:val="0"/>
          <w:numId w:val="16"/>
        </w:numPr>
      </w:pPr>
      <w:r>
        <w:t>Use the PUT endpoint to update existing objects except for reserved IDs which are protected.</w:t>
      </w:r>
    </w:p>
    <w:p w:rsidR="002E4114" w:rsidRDefault="002E4114" w:rsidP="002E4114">
      <w:pPr>
        <w:pStyle w:val="my-2"/>
        <w:numPr>
          <w:ilvl w:val="0"/>
          <w:numId w:val="16"/>
        </w:numPr>
      </w:pPr>
      <w:r>
        <w:t>Reserved IDs cannot be updated and will return an error if attempted.</w:t>
      </w:r>
    </w:p>
    <w:p w:rsidR="002E4114" w:rsidRDefault="002E4114" w:rsidP="002E4114">
      <w:pPr>
        <w:pStyle w:val="my-2"/>
        <w:numPr>
          <w:ilvl w:val="0"/>
          <w:numId w:val="16"/>
        </w:numPr>
      </w:pPr>
      <w:r>
        <w:t>Every POST request creates a new unique object with a new ID.</w:t>
      </w:r>
    </w:p>
    <w:p w:rsidR="002E4114" w:rsidRDefault="002E4114" w:rsidP="002E4114">
      <w:r>
        <w:pict>
          <v:rect id="_x0000_i1031" style="width:0;height:1.5pt" o:hralign="center" o:hrstd="t" o:hr="t" fillcolor="#a0a0a0" stroked="f"/>
        </w:pict>
      </w:r>
    </w:p>
    <w:p w:rsidR="008474C1" w:rsidRPr="002E4114" w:rsidRDefault="008474C1" w:rsidP="002E4114">
      <w:bookmarkStart w:id="0" w:name="_GoBack"/>
      <w:bookmarkEnd w:id="0"/>
    </w:p>
    <w:sectPr w:rsidR="008474C1" w:rsidRPr="002E4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127D5"/>
    <w:multiLevelType w:val="multilevel"/>
    <w:tmpl w:val="B8E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E1AA2"/>
    <w:multiLevelType w:val="multilevel"/>
    <w:tmpl w:val="EAC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C66B6"/>
    <w:multiLevelType w:val="multilevel"/>
    <w:tmpl w:val="22A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A4EE0"/>
    <w:multiLevelType w:val="multilevel"/>
    <w:tmpl w:val="7E52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B5E56"/>
    <w:multiLevelType w:val="multilevel"/>
    <w:tmpl w:val="AA0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A4637"/>
    <w:multiLevelType w:val="multilevel"/>
    <w:tmpl w:val="DC6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A563D"/>
    <w:multiLevelType w:val="multilevel"/>
    <w:tmpl w:val="38A6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5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114"/>
    <w:rsid w:val="00326F90"/>
    <w:rsid w:val="00613888"/>
    <w:rsid w:val="008474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D0A4"/>
  <w14:defaultImageDpi w14:val="300"/>
  <w15:docId w15:val="{B6412FBF-3A5B-4666-A15C-E8CAFC36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-2">
    <w:name w:val="my-2"/>
    <w:basedOn w:val="Normal"/>
    <w:rsid w:val="002E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41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1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1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2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9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8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5CC45-2240-441B-91C4-A9B38884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Nikesh1 Maurya</cp:lastModifiedBy>
  <cp:revision>3</cp:revision>
  <dcterms:created xsi:type="dcterms:W3CDTF">2013-12-23T23:15:00Z</dcterms:created>
  <dcterms:modified xsi:type="dcterms:W3CDTF">2025-09-21T15:45:00Z</dcterms:modified>
  <cp:category/>
</cp:coreProperties>
</file>